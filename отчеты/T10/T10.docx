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Теоретическая часть</w:t>
      </w:r>
    </w:p>
    <w:p>
      <w:pPr>
        <w:pStyle w:val="2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1. Что такое программный измерительный монитор?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Программный измерительный монитор — это программное средство, предназначенное для контроля и анализа характеристик выполнения программ: использование ресурсов, время выполнения, память и др.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Примеры инструментов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- time (встроенная утилита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- memory_profiler (Python-модуль)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- cProfile (встроенный профилировщик Python)</w:t>
      </w:r>
    </w:p>
    <w:p>
      <w:pPr>
        <w:pStyle w:val="2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2. Три ключевые характеристики, измеряемые мониторами:</w:t>
      </w:r>
    </w:p>
    <w:p>
      <w:pPr>
        <w:pStyle w:val="2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- Время выполнения</w:t>
      </w:r>
    </w:p>
    <w:p>
      <w:pPr>
        <w:pStyle w:val="2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- Использование оперативной памяти</w:t>
      </w:r>
    </w:p>
    <w:p>
      <w:pPr>
        <w:pStyle w:val="2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- Нагрузка на процессор</w:t>
      </w:r>
    </w:p>
    <w:p>
      <w:pPr>
        <w:pStyle w:val="2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3. Этапы работы с измерительными мониторами: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1. Запуск программы с монитором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2. Сбор данных (время, память и пр.)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3. Анализ и интерпретация результатов</w:t>
      </w:r>
    </w:p>
    <w:p>
      <w:pPr>
        <w:pStyle w:val="1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Практическая часть</w:t>
      </w:r>
    </w:p>
    <w:p>
      <w:pPr>
        <w:pStyle w:val="2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Результаты измерений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Алгоритм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Реальное время (ms)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Использование памяти (MiB)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Линейный поиск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950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150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Бинарный поиск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130</w:t>
            </w:r>
          </w:p>
        </w:tc>
      </w:tr>
    </w:tbl>
    <w:p>
      <w:pPr>
        <w:pStyle w:val="2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Анализ результатов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1. Какой алгоритм быстрее?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Бинарный поиск работает быстрее, так как его сложность O(log n), в то время как у линейного — O(n). Бинарный делит массив пополам на каждом шаге, что значительно ускоряет поиск в больших массивах.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2. Какой использует меньше памяти? Почему?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Разница в использовании памяти минимальна, так как массив одинаков. Однако бинарный может использовать чуть меньше памяти за счёт меньшего количества итераций.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3. Ограничения используемых инструментов: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- time: Показывает общее время выполнения, без детализации фрагментов.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- memory_profiler: Медленно работает, может не точно фиксировать пиковую память, не учитывает память, потребляемую сторонними библиотеками.</w:t>
      </w:r>
    </w:p>
    <w:p>
      <w:pPr>
        <w:pStyle w:val="2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Выводы</w:t>
      </w:r>
    </w:p>
    <w:p>
      <w:pPr>
        <w:pStyle w:val="2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Линейный поиск подходит для небольших и неотсортированных массивов. Бинарный поиск эффективен для больших отсортированных массивов.</w:t>
      </w:r>
    </w:p>
    <w:p>
      <w:pPr>
        <w:pStyle w:val="2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Измерительные мониторы критичны при оптимизации производительности ПО.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ind w:left="6480" w:hanging="0"/>
      <w:contextualSpacing/>
      <w:jc w:val="left"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21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31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LibreOffice/7.3.6.2$Linux_X86_64 LibreOffice_project/30$Build-2</Application>
  <AppVersion>15.0000</AppVersion>
  <Pages>2</Pages>
  <Words>218</Words>
  <Characters>1501</Characters>
  <CharactersWithSpaces>1684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2025-06-06T11:12:40Z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