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ошибок, обнаруженных в задачах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Логическая ошибка (в диапазоне range при расчете факториала)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Ошибка выхода за границы массива (в цикле for с диапазоном len + 1)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Неправильная проверка условий (работа с условными точками останова)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Пояснение к условным точкам останова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Условные точки останова позволяют остановить выполнение программы только при выполнении определенного условия. Это удобно при отладке, когда нужно проанализировать поведение программы при конкретных входных данных, например: password == "qwerty".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1: Расчет факториала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с ошибкой: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factorial(n):</w:t>
        <w:br/>
        <w:t xml:space="preserve">    result = 1</w:t>
        <w:br/>
        <w:t xml:space="preserve">    for i in range(1, n):</w:t>
        <w:br/>
        <w:t xml:space="preserve">        result *= i</w:t>
        <w:br/>
        <w:t xml:space="preserve">    return result</w:t>
        <w:br/>
        <w:t>print(factorial(5))  # 24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Ошибка: range(1, n) не включает 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Исправленный код: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t>print(factorial(5))  # 120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2: Проверка пароля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check_password(password):</w:t>
        <w:br/>
        <w:t xml:space="preserve">    if len(password) &lt; 8:</w:t>
        <w:br/>
        <w:t xml:space="preserve">        return "Слишком короткий!"</w:t>
        <w:br/>
        <w:t xml:space="preserve">    elif not any(char.isdigit() for char in password):</w:t>
        <w:br/>
        <w:t xml:space="preserve">        return "Нет цифр!"</w:t>
        <w:br/>
        <w:t xml:space="preserve">    else:</w:t>
        <w:br/>
        <w:t xml:space="preserve">        return "Пароль надёжен!"</w:t>
        <w:br/>
        <w:t>print(check_password("qwerty"))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Условная точка останова установлена на строке с if при условии password == "qwerty".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3: Сумма массива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с ошибкой: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calculate_sum(arr):</w:t>
        <w:br/>
        <w:t xml:space="preserve">    total = 0</w:t>
        <w:br/>
        <w:t xml:space="preserve">    for i in range(0, len(arr) + 1):</w:t>
        <w:br/>
        <w:t xml:space="preserve">        total += arr[i]</w:t>
        <w:br/>
        <w:t xml:space="preserve">    return total</w:t>
        <w:br/>
        <w:t>numbers = [10, 20, 30]</w:t>
        <w:br/>
        <w:t>print(calculate_sum(numbers))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Ошибка: выход за пределы массива при доступе по индексу.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Исправленный код: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 calculate_sum(arr):</w:t>
        <w:br/>
        <w:t xml:space="preserve">    total = 0</w:t>
        <w:br/>
        <w:t xml:space="preserve">    for i in range(0, len(arr)):</w:t>
        <w:br/>
        <w:t xml:space="preserve">        total += arr[i]</w:t>
        <w:br/>
        <w:t xml:space="preserve">    return total</w:t>
        <w:br/>
        <w:t>numbers = [10, 20, 30]</w:t>
        <w:br/>
        <w:t>print(calculate_sum(numbers))  # 60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Normal"/>
        <w:spacing w:before="0" w:after="20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заданий были исправлены логические ошибки, использованы точки останова и проведён пошаговый анализ выполнения программ. Это позволило детально понять, как работает отладчик и как с его помощью улучшать качество кода.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LibreOffice/7.3.6.2$Linux_X86_64 LibreOffice_project/30$Build-2</Application>
  <AppVersion>15.0000</AppVersion>
  <Pages>3</Pages>
  <Words>265</Words>
  <Characters>1570</Characters>
  <CharactersWithSpaces>1929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2025-06-06T11:30:57Z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